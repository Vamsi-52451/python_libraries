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Tools &amp; Concepts – Study Notes</w:t>
      </w:r>
    </w:p>
    <w:p>
      <w:pPr>
        <w:pStyle w:val="Heading2"/>
      </w:pPr>
      <w:r>
        <w:t>Pip – Installing Packages</w:t>
      </w:r>
    </w:p>
    <w:p>
      <w:r>
        <w:t>What: Package manager for Python.</w:t>
        <w:br/>
        <w:t>Usage: Install libraries (e.g., pip install numpy).</w:t>
        <w:br/>
        <w:t>Where: Any Python project needing third-party libraries.</w:t>
        <w:br/>
        <w:t>Advantage: Easy dependency management, access to thousands of packages (PyPI).</w:t>
      </w:r>
    </w:p>
    <w:p>
      <w:pPr>
        <w:pStyle w:val="Heading2"/>
      </w:pPr>
      <w:r>
        <w:t>Virtual Environments (venv/conda)</w:t>
      </w:r>
    </w:p>
    <w:p>
      <w:r>
        <w:t>What: Isolated Python environments for different projects.</w:t>
        <w:br/>
        <w:t>Usage: venv or conda to separate dependencies.</w:t>
        <w:br/>
        <w:t>Advantage: Avoids version conflicts, keeps projects independent.</w:t>
      </w:r>
    </w:p>
    <w:p>
      <w:pPr>
        <w:pStyle w:val="Heading2"/>
      </w:pPr>
      <w:r>
        <w:t>NumPy</w:t>
      </w:r>
    </w:p>
    <w:p>
      <w:r>
        <w:t>What: Library for numerical operations with arrays/matrices.</w:t>
        <w:br/>
        <w:t>Usage: Scientific computing, data analysis, ML preprocessing.</w:t>
        <w:br/>
        <w:t>Example:</w:t>
        <w:br/>
        <w:t>import numpy as np</w:t>
        <w:br/>
        <w:t>arr = np.array([1,2,3])</w:t>
        <w:br/>
        <w:t>print(arr.mean())</w:t>
        <w:br/>
        <w:t>Advantage: Fast computations, supports broadcasting.</w:t>
      </w:r>
    </w:p>
    <w:p>
      <w:pPr>
        <w:pStyle w:val="Heading2"/>
      </w:pPr>
      <w:r>
        <w:t>Pandas</w:t>
      </w:r>
    </w:p>
    <w:p>
      <w:r>
        <w:t>What: Data analysis/manipulation library using DataFrames.</w:t>
        <w:br/>
        <w:t>Usage: Data cleaning, financial data, ML preprocessing.</w:t>
        <w:br/>
        <w:t>Example:</w:t>
        <w:br/>
        <w:t>import pandas as pd</w:t>
        <w:br/>
        <w:t>df = pd.DataFrame({'Name':['A','B'], 'Marks':[90,85]})</w:t>
        <w:br/>
        <w:t>print(df.head())</w:t>
        <w:br/>
        <w:t>Advantage: Easy tabular handling, integrates with NumPy/Matplotlib.</w:t>
      </w:r>
    </w:p>
    <w:p>
      <w:pPr>
        <w:pStyle w:val="Heading2"/>
      </w:pPr>
      <w:r>
        <w:t>Matplotlib</w:t>
      </w:r>
    </w:p>
    <w:p>
      <w:r>
        <w:t>What: Data visualization library.</w:t>
        <w:br/>
        <w:t>Usage: Graphs, charts, plots for analysis/reporting.</w:t>
        <w:br/>
        <w:t>Example:</w:t>
        <w:br/>
        <w:t>import matplotlib.pyplot as plt</w:t>
        <w:br/>
        <w:t>plt.plot([1,2,3],[2,4,6])</w:t>
        <w:br/>
        <w:t>plt.show()</w:t>
        <w:br/>
        <w:t>Advantage: Customizable, many plot types.</w:t>
      </w:r>
    </w:p>
    <w:p>
      <w:pPr>
        <w:pStyle w:val="Heading2"/>
      </w:pPr>
      <w:r>
        <w:t>Data Preprocessing</w:t>
      </w:r>
    </w:p>
    <w:p>
      <w:r>
        <w:t>What: Cleaning and transforming raw data before analysis.</w:t>
        <w:br/>
        <w:t>Usage: Handle missing values, scaling, encoding.</w:t>
        <w:br/>
        <w:t>Example:</w:t>
        <w:br/>
        <w:t>df.fillna(0, inplace=True)</w:t>
        <w:br/>
        <w:t>Advantage: Ensures data quality → better ML models.</w:t>
      </w:r>
    </w:p>
    <w:p>
      <w:pPr>
        <w:pStyle w:val="Heading2"/>
      </w:pPr>
      <w:r>
        <w:t>HTTP Basics</w:t>
      </w:r>
    </w:p>
    <w:p>
      <w:r>
        <w:t>What: Communication protocol of the web.</w:t>
        <w:br/>
        <w:t>GET → Retrieve data</w:t>
        <w:br/>
        <w:t>POST → Send data</w:t>
        <w:br/>
        <w:t>Status Codes: 200 (OK), 404 (Not Found), 500 (Server Error)</w:t>
        <w:br/>
        <w:t>Usage: APIs, websites, client-server communication.</w:t>
        <w:br/>
        <w:t>Advantage: Standardized, universal in web systems.</w:t>
      </w:r>
    </w:p>
    <w:p>
      <w:pPr>
        <w:pStyle w:val="Heading2"/>
      </w:pPr>
      <w:r>
        <w:t>FastAPI Fundamentals</w:t>
      </w:r>
    </w:p>
    <w:p>
      <w:r>
        <w:t>What: Modern Python framework for APIs.</w:t>
        <w:br/>
        <w:t>Usage: Build REST APIs, microservices.</w:t>
        <w:br/>
        <w:t>Example:</w:t>
        <w:br/>
        <w:t>from fastapi import FastAPI</w:t>
        <w:br/>
        <w:t>app = FastAPI()</w:t>
        <w:br/>
        <w:br/>
        <w:t>@app.get('/')</w:t>
        <w:br/>
        <w:t>def read_root():</w:t>
        <w:br/>
        <w:t xml:space="preserve">    return {'message':'Hello World'}</w:t>
        <w:br/>
        <w:t>Advantage: Fast, async support, auto docs (Swagger UI).</w:t>
      </w:r>
    </w:p>
    <w:p>
      <w:pPr>
        <w:pStyle w:val="Heading2"/>
      </w:pPr>
      <w:r>
        <w:t>Pydantic</w:t>
      </w:r>
    </w:p>
    <w:p>
      <w:r>
        <w:t>What: Data validation/parsing library.</w:t>
        <w:br/>
        <w:t>Usage: Validate inputs, serialize/deserialize data.</w:t>
        <w:br/>
        <w:t>Example:</w:t>
        <w:br/>
        <w:t>from pydantic import BaseModel</w:t>
        <w:br/>
        <w:br/>
        <w:t>class Student(BaseModel):</w:t>
        <w:br/>
        <w:t xml:space="preserve">    name: str</w:t>
        <w:br/>
        <w:t xml:space="preserve">    age: int</w:t>
        <w:br/>
        <w:t>Advantage: Type safety, integrates with FastAPI.</w:t>
      </w:r>
    </w:p>
    <w:p>
      <w:pPr>
        <w:pStyle w:val="Heading2"/>
      </w:pPr>
      <w:r>
        <w:t>Async Programming</w:t>
      </w:r>
    </w:p>
    <w:p>
      <w:r>
        <w:t>What: Concurrent code using async/await.</w:t>
        <w:br/>
        <w:t>Usage: Web servers, API calls, I/O tasks.</w:t>
        <w:br/>
        <w:t>Example:</w:t>
        <w:br/>
        <w:t>import asyncio</w:t>
        <w:br/>
        <w:br/>
        <w:t>async def greet():</w:t>
        <w:br/>
        <w:t xml:space="preserve">    print('Hello')</w:t>
        <w:br/>
        <w:t xml:space="preserve">    await asyncio.sleep(1)</w:t>
        <w:br/>
        <w:t xml:space="preserve">    print('World')</w:t>
        <w:br/>
        <w:br/>
        <w:t>asyncio.run(greet())</w:t>
        <w:br/>
        <w:t>Advantage: Efficient handling of requests, scalable.</w:t>
      </w:r>
    </w:p>
    <w:p>
      <w:pPr>
        <w:pStyle w:val="Heading2"/>
      </w:pPr>
      <w:r>
        <w:t>Conclusion</w:t>
      </w:r>
    </w:p>
    <w:p>
      <w:r>
        <w:t>These tools form the backbone of Python for Data Science, Web Development, and Modern Applications. They make projects faster, cleaner, and more reliable.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